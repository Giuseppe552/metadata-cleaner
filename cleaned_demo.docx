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Metadata Cleaner Test Document</w:t>
      </w:r>
    </w:p>
    <w:p>
      <w:r>
        <w:t>This is a sample .docx file with some placeholder text.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2013-12-23T23:15:00Z</dcterms:created>
  <dcterms:modified xsi:type="dcterms:W3CDTF">2013-12-23T23:15:00Z</dcterms:modified>
  <cp:category/>
</cp:coreProperties>
</file>